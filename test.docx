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shakti vishwakarma, Shri Gopal Vishwakarma</w:t>
      </w:r>
    </w:p>
    <w:p>
      <w:r>
        <w:t>sjkljskl</w:t>
      </w:r>
    </w:p>
    <w:p>
      <w:r>
        <w:t>9039643133</w:t>
      </w:r>
    </w:p>
    <w:p>
      <w:r>
        <w:t>sjjslkj</w:t>
      </w:r>
    </w:p>
    <w:p/>
    <w:p/>
    <w:p>
      <w:r>
        <w:t>To,</w:t>
      </w:r>
    </w:p>
    <w:p>
      <w:r>
        <w:t>The Police Officer In charge</w:t>
      </w:r>
    </w:p>
    <w:p>
      <w:r>
        <w:t>Ranjhi Police thana</w:t>
      </w:r>
    </w:p>
    <w:p/>
    <w:p>
      <w:r>
        <w:t xml:space="preserve">Sub: </w:t>
      </w:r>
    </w:p>
    <w:p>
      <w:r>
        <w:t>Respected Sir,</w:t>
      </w:r>
    </w:p>
    <w:p/>
    <w:p>
      <w:r>
        <w:t>I would like to bring the following facts to your kind notice:</w:t>
      </w:r>
    </w:p>
    <w:p/>
    <w:p>
      <w:r>
        <w:t>..............................................................</w:t>
      </w:r>
    </w:p>
    <w:p>
      <w:r>
        <w:t>I seek your help and request to kindly register my F.I.R. in the subject matter.</w:t>
      </w:r>
    </w:p>
    <w:p/>
    <w:p>
      <w:r>
        <w:t>For your Ready Reference I verified aadhar number with online verification</w:t>
      </w:r>
    </w:p>
    <w:p/>
    <w:p>
      <w:r>
        <w:t>Hope You will do the needful favourably at the earliest.</w:t>
      </w:r>
    </w:p>
    <w:p/>
    <w:p>
      <w:r>
        <w:t>Thanks and regards</w:t>
      </w:r>
    </w:p>
    <w:p>
      <w:r>
        <w:t>Yours Sincerely</w:t>
      </w:r>
    </w:p>
    <w:p>
      <w:r>
        <w:drawing>
          <wp:inline xmlns:a="http://schemas.openxmlformats.org/drawingml/2006/main" xmlns:pic="http://schemas.openxmlformats.org/drawingml/2006/picture">
            <wp:extent cx="5588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ctim_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